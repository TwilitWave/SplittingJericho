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017170">
      <w:pPr>
        <w:pStyle w:val="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120650</wp:posOffset>
                </wp:positionV>
                <wp:extent cx="229235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D8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6.5pt;margin-top:9.5pt;width:18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767B1">
        <w:t>TEAM TITAN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67B1">
        <w:t>“</w:t>
      </w:r>
      <w:r w:rsidR="007767B1" w:rsidRPr="008A558E">
        <w:rPr>
          <w:noProof/>
        </w:rPr>
        <w:t>HAMBAM</w:t>
      </w:r>
      <w:r w:rsidR="007767B1">
        <w:t>”</w:t>
      </w:r>
    </w:p>
    <w:p w:rsidR="003312ED" w:rsidRPr="00017170" w:rsidRDefault="007767B1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Key Details and Branding</w:t>
      </w:r>
    </w:p>
    <w:p w:rsidR="008A558E" w:rsidRDefault="008A558E" w:rsidP="007664E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sectPr w:rsidR="008A558E">
          <w:footerReference w:type="default" r:id="rId7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716F8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8A558E" w:rsidRDefault="008A558E" w:rsidP="008A558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Details</w:t>
            </w:r>
          </w:p>
          <w:p w:rsidR="005D4DC9" w:rsidRDefault="007767B1" w:rsidP="008A558E">
            <w:pPr>
              <w:pStyle w:val="TipText"/>
              <w:numPr>
                <w:ilvl w:val="0"/>
                <w:numId w:val="2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2.5D puzzle platformer in which you play a pair of hamsters that </w:t>
            </w:r>
            <w:r w:rsidR="00676F04">
              <w:t xml:space="preserve">must travel across their environment </w:t>
            </w:r>
            <w:r w:rsidR="008E3ACB">
              <w:t>by grabbing different objects.</w:t>
            </w:r>
          </w:p>
          <w:p w:rsidR="008A558E" w:rsidRDefault="008A558E" w:rsidP="008A558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Branding</w:t>
            </w:r>
          </w:p>
          <w:p w:rsidR="008A558E" w:rsidRDefault="008A558E" w:rsidP="008A558E">
            <w:pPr>
              <w:pStyle w:val="TipText"/>
              <w:numPr>
                <w:ilvl w:val="0"/>
                <w:numId w:val="2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 the world on a micro level.</w:t>
            </w:r>
          </w:p>
          <w:p w:rsidR="008A558E" w:rsidRDefault="008A558E" w:rsidP="00017170">
            <w:pPr>
              <w:pStyle w:val="TipText"/>
              <w:numPr>
                <w:ilvl w:val="0"/>
                <w:numId w:val="2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Advertise qualities of risk in a safe environment.</w:t>
            </w:r>
          </w:p>
        </w:tc>
      </w:tr>
    </w:tbl>
    <w:p w:rsidR="003312ED" w:rsidRPr="00017170" w:rsidRDefault="007767B1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Objectives and Themes</w:t>
      </w:r>
    </w:p>
    <w:p w:rsidR="008A558E" w:rsidRDefault="008A558E" w:rsidP="007664E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sectPr w:rsidR="008A558E" w:rsidSect="008A558E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0396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8E3ACB" w:rsidP="008E3ACB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Objectives:</w:t>
            </w:r>
          </w:p>
          <w:p w:rsidR="008E3ACB" w:rsidRDefault="008E3ACB" w:rsidP="008E3ACB">
            <w:pPr>
              <w:pStyle w:val="TipText"/>
              <w:numPr>
                <w:ilvl w:val="0"/>
                <w:numId w:val="1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collect as m</w:t>
            </w:r>
            <w:r w:rsidR="008A558E">
              <w:t>any sunflower seeds as possible</w:t>
            </w:r>
          </w:p>
          <w:p w:rsidR="008E3ACB" w:rsidRDefault="008E3ACB" w:rsidP="008E3ACB">
            <w:pPr>
              <w:pStyle w:val="TipText"/>
              <w:numPr>
                <w:ilvl w:val="0"/>
                <w:numId w:val="1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</w:t>
            </w:r>
            <w:r w:rsidR="008A558E">
              <w:t xml:space="preserve"> fall to the bottom of the cage</w:t>
            </w:r>
          </w:p>
          <w:p w:rsidR="008E3ACB" w:rsidRDefault="008E3ACB" w:rsidP="008E3ACB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Themes</w:t>
            </w:r>
          </w:p>
          <w:p w:rsidR="008E3ACB" w:rsidRDefault="005E2172" w:rsidP="008E3ACB">
            <w:pPr>
              <w:pStyle w:val="TipText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Adorable</w:t>
            </w:r>
          </w:p>
          <w:p w:rsidR="008E3ACB" w:rsidRDefault="008E3ACB" w:rsidP="008E3ACB">
            <w:pPr>
              <w:pStyle w:val="TipText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58E">
              <w:rPr>
                <w:noProof/>
              </w:rPr>
              <w:t>Exhil</w:t>
            </w:r>
            <w:r w:rsidR="008A558E">
              <w:rPr>
                <w:noProof/>
              </w:rPr>
              <w:t>a</w:t>
            </w:r>
            <w:r w:rsidRPr="008A558E">
              <w:rPr>
                <w:noProof/>
              </w:rPr>
              <w:t>rating</w:t>
            </w:r>
          </w:p>
          <w:p w:rsidR="008E3ACB" w:rsidRDefault="005E2172" w:rsidP="008E3ACB">
            <w:pPr>
              <w:pStyle w:val="TipText"/>
              <w:numPr>
                <w:ilvl w:val="0"/>
                <w:numId w:val="17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Challenging</w:t>
            </w:r>
          </w:p>
        </w:tc>
      </w:tr>
    </w:tbl>
    <w:p w:rsidR="003312ED" w:rsidRPr="00017170" w:rsidRDefault="007767B1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Design Parameters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1B449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7767B1" w:rsidP="005E2172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2.5D</w:t>
            </w:r>
          </w:p>
          <w:p w:rsidR="007767B1" w:rsidRDefault="007767B1" w:rsidP="005E2172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Whitebox</w:t>
            </w:r>
          </w:p>
          <w:p w:rsidR="005E2172" w:rsidRDefault="005E2172" w:rsidP="005E2172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Unreal</w:t>
            </w:r>
          </w:p>
          <w:p w:rsidR="005E2172" w:rsidRDefault="005E2172" w:rsidP="005E2172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Audience: Pre-teen/Teenagers</w:t>
            </w:r>
          </w:p>
          <w:p w:rsidR="005E2172" w:rsidRDefault="005E2172" w:rsidP="005E2172">
            <w:pPr>
              <w:pStyle w:val="TipText"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Sidescrolling puzzle platformer</w:t>
            </w:r>
          </w:p>
        </w:tc>
      </w:tr>
    </w:tbl>
    <w:p w:rsidR="003312ED" w:rsidRPr="00017170" w:rsidRDefault="007767B1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Core Pillars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5865D68" wp14:editId="0A20C2E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DFA97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E2172" w:rsidRDefault="005E2172" w:rsidP="005E2172">
            <w:pPr>
              <w:pStyle w:val="TipText"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feeling of a childhood playground</w:t>
            </w:r>
          </w:p>
          <w:p w:rsidR="005E2172" w:rsidRDefault="005E2172" w:rsidP="005E2172">
            <w:pPr>
              <w:pStyle w:val="TipText"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adrenaline of bungee-jumping</w:t>
            </w:r>
          </w:p>
          <w:p w:rsidR="005E2172" w:rsidRDefault="005E2172" w:rsidP="005E2172">
            <w:pPr>
              <w:pStyle w:val="TipText"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</w:t>
            </w:r>
            <w:r w:rsidR="008A558E">
              <w:t>e slinky with tumbling</w:t>
            </w:r>
          </w:p>
        </w:tc>
      </w:tr>
    </w:tbl>
    <w:p w:rsidR="003312ED" w:rsidRPr="00017170" w:rsidRDefault="007767B1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Competition and Positioning</w:t>
      </w:r>
    </w:p>
    <w:p w:rsidR="008A558E" w:rsidRDefault="008A558E" w:rsidP="007664E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sectPr w:rsidR="008A558E" w:rsidSect="008A558E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E8D1" wp14:editId="0FA9ABE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14DE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20904" w:rsidRDefault="00920904" w:rsidP="00920904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Competition</w:t>
            </w:r>
          </w:p>
          <w:p w:rsidR="005D4DC9" w:rsidRDefault="005E2172" w:rsidP="005E2172">
            <w:pPr>
              <w:pStyle w:val="TipText"/>
              <w:numPr>
                <w:ilvl w:val="0"/>
                <w:numId w:val="1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Fling to the Finish</w:t>
            </w:r>
          </w:p>
          <w:p w:rsidR="005E2172" w:rsidRDefault="005E2172" w:rsidP="005E2172">
            <w:pPr>
              <w:pStyle w:val="TipText"/>
              <w:numPr>
                <w:ilvl w:val="0"/>
                <w:numId w:val="1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Cut the Rope</w:t>
            </w:r>
          </w:p>
          <w:p w:rsidR="005E2172" w:rsidRDefault="005E2172" w:rsidP="005E2172">
            <w:pPr>
              <w:pStyle w:val="TipText"/>
              <w:numPr>
                <w:ilvl w:val="0"/>
                <w:numId w:val="19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58E">
              <w:rPr>
                <w:noProof/>
              </w:rPr>
              <w:t>Leap Frog</w:t>
            </w:r>
          </w:p>
          <w:p w:rsidR="00920904" w:rsidRDefault="00920904" w:rsidP="00920904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Positioning</w:t>
            </w:r>
          </w:p>
          <w:p w:rsidR="00920904" w:rsidRDefault="00920904" w:rsidP="00920904">
            <w:pPr>
              <w:pStyle w:val="TipText"/>
              <w:numPr>
                <w:ilvl w:val="0"/>
                <w:numId w:val="23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Pre-teen/Teenage audience</w:t>
            </w:r>
          </w:p>
          <w:p w:rsidR="008A558E" w:rsidRDefault="00920904" w:rsidP="00017170">
            <w:pPr>
              <w:pStyle w:val="TipText"/>
              <w:numPr>
                <w:ilvl w:val="0"/>
                <w:numId w:val="23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Switch/PC</w:t>
            </w:r>
          </w:p>
        </w:tc>
      </w:tr>
    </w:tbl>
    <w:p w:rsidR="003312ED" w:rsidRPr="00017170" w:rsidRDefault="007767B1" w:rsidP="008A558E">
      <w:pPr>
        <w:pStyle w:val="Heading2"/>
        <w:rPr>
          <w:sz w:val="20"/>
          <w:szCs w:val="20"/>
        </w:rPr>
      </w:pPr>
      <w:r w:rsidRPr="00017170">
        <w:rPr>
          <w:sz w:val="20"/>
          <w:szCs w:val="20"/>
        </w:rPr>
        <w:t>Budget and Risk Assessment</w:t>
      </w:r>
    </w:p>
    <w:p w:rsidR="008A558E" w:rsidRDefault="008A558E" w:rsidP="007664E8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sectPr w:rsidR="008A558E" w:rsidSect="008A558E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8D9163C" wp14:editId="735EDF3E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63A7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920904" w:rsidP="00920904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</w:t>
            </w:r>
          </w:p>
          <w:p w:rsidR="00920904" w:rsidRDefault="00920904" w:rsidP="00920904">
            <w:pPr>
              <w:pStyle w:val="TipText"/>
              <w:numPr>
                <w:ilvl w:val="0"/>
                <w:numId w:val="2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producers</w:t>
            </w:r>
          </w:p>
          <w:p w:rsidR="00920904" w:rsidRDefault="00920904" w:rsidP="00920904">
            <w:pPr>
              <w:pStyle w:val="TipText"/>
              <w:numPr>
                <w:ilvl w:val="0"/>
                <w:numId w:val="2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 hours/week per producer</w:t>
            </w:r>
          </w:p>
          <w:p w:rsidR="008A558E" w:rsidRDefault="008A558E" w:rsidP="00017170">
            <w:pPr>
              <w:pStyle w:val="TipText"/>
              <w:numPr>
                <w:ilvl w:val="0"/>
                <w:numId w:val="21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 in lab minimum per week</w:t>
            </w:r>
          </w:p>
          <w:p w:rsidR="008A558E" w:rsidRDefault="008A558E" w:rsidP="008A558E">
            <w:pPr>
              <w:pStyle w:val="Tip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58E">
              <w:t>Risk Assessment</w:t>
            </w:r>
          </w:p>
          <w:p w:rsidR="00920904" w:rsidRDefault="00920904" w:rsidP="008A558E">
            <w:pPr>
              <w:pStyle w:val="TipText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engineers</w:t>
            </w:r>
          </w:p>
          <w:p w:rsidR="00920904" w:rsidRDefault="00920904" w:rsidP="00017170">
            <w:pPr>
              <w:pStyle w:val="TipText"/>
              <w:numPr>
                <w:ilvl w:val="0"/>
                <w:numId w:val="22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tech artists</w:t>
            </w:r>
            <w:r w:rsidR="00017170">
              <w:t xml:space="preserve"> or artists</w:t>
            </w:r>
          </w:p>
        </w:tc>
      </w:tr>
    </w:tbl>
    <w:p w:rsidR="008A558E" w:rsidRDefault="008A558E">
      <w:pPr>
        <w:sectPr w:rsidR="008A558E" w:rsidSect="00017170">
          <w:type w:val="continuous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  <w:bookmarkStart w:id="0" w:name="_GoBack"/>
      <w:bookmarkEnd w:id="0"/>
    </w:p>
    <w:p w:rsidR="003312ED" w:rsidRDefault="003312ED" w:rsidP="007767B1">
      <w:pPr>
        <w:pStyle w:val="Heading1"/>
      </w:pPr>
    </w:p>
    <w:sectPr w:rsidR="003312ED" w:rsidSect="008A558E">
      <w:type w:val="continuous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7B1" w:rsidRDefault="007767B1">
      <w:pPr>
        <w:spacing w:after="0" w:line="240" w:lineRule="auto"/>
      </w:pPr>
      <w:r>
        <w:separator/>
      </w:r>
    </w:p>
  </w:endnote>
  <w:endnote w:type="continuationSeparator" w:id="0">
    <w:p w:rsidR="007767B1" w:rsidRDefault="00776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2C783A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7B1" w:rsidRDefault="007767B1">
      <w:pPr>
        <w:spacing w:after="0" w:line="240" w:lineRule="auto"/>
      </w:pPr>
      <w:r>
        <w:separator/>
      </w:r>
    </w:p>
  </w:footnote>
  <w:footnote w:type="continuationSeparator" w:id="0">
    <w:p w:rsidR="007767B1" w:rsidRDefault="00776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12F47"/>
    <w:multiLevelType w:val="hybridMultilevel"/>
    <w:tmpl w:val="AB2E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E2017"/>
    <w:multiLevelType w:val="hybridMultilevel"/>
    <w:tmpl w:val="A436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25030"/>
    <w:multiLevelType w:val="hybridMultilevel"/>
    <w:tmpl w:val="F80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921F9"/>
    <w:multiLevelType w:val="hybridMultilevel"/>
    <w:tmpl w:val="2FFA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85239"/>
    <w:multiLevelType w:val="hybridMultilevel"/>
    <w:tmpl w:val="495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9BE"/>
    <w:multiLevelType w:val="hybridMultilevel"/>
    <w:tmpl w:val="4AF8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A0E7B"/>
    <w:multiLevelType w:val="hybridMultilevel"/>
    <w:tmpl w:val="4A84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739"/>
    <w:multiLevelType w:val="hybridMultilevel"/>
    <w:tmpl w:val="5648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1" w15:restartNumberingAfterBreak="0">
    <w:nsid w:val="69BA49AC"/>
    <w:multiLevelType w:val="hybridMultilevel"/>
    <w:tmpl w:val="3C06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8"/>
  </w:num>
  <w:num w:numId="17">
    <w:abstractNumId w:val="17"/>
  </w:num>
  <w:num w:numId="18">
    <w:abstractNumId w:val="12"/>
  </w:num>
  <w:num w:numId="19">
    <w:abstractNumId w:val="14"/>
  </w:num>
  <w:num w:numId="20">
    <w:abstractNumId w:val="16"/>
  </w:num>
  <w:num w:numId="21">
    <w:abstractNumId w:val="13"/>
  </w:num>
  <w:num w:numId="22">
    <w:abstractNumId w:val="15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LQ0NTQzNTIxNDdS0lEKTi0uzszPAykwqgUAesmIOywAAAA="/>
  </w:docVars>
  <w:rsids>
    <w:rsidRoot w:val="007767B1"/>
    <w:rsid w:val="00017170"/>
    <w:rsid w:val="00083B37"/>
    <w:rsid w:val="000A0612"/>
    <w:rsid w:val="001A728E"/>
    <w:rsid w:val="001E042A"/>
    <w:rsid w:val="00225505"/>
    <w:rsid w:val="002C783A"/>
    <w:rsid w:val="003312ED"/>
    <w:rsid w:val="004018C1"/>
    <w:rsid w:val="004727F4"/>
    <w:rsid w:val="004A0A8D"/>
    <w:rsid w:val="00575B92"/>
    <w:rsid w:val="005D4DC9"/>
    <w:rsid w:val="005E2172"/>
    <w:rsid w:val="005F7999"/>
    <w:rsid w:val="00626EDA"/>
    <w:rsid w:val="00676F04"/>
    <w:rsid w:val="006D7FF8"/>
    <w:rsid w:val="00704472"/>
    <w:rsid w:val="007767B1"/>
    <w:rsid w:val="00791457"/>
    <w:rsid w:val="007F372E"/>
    <w:rsid w:val="008A558E"/>
    <w:rsid w:val="008D5E06"/>
    <w:rsid w:val="008D6D77"/>
    <w:rsid w:val="008E3ACB"/>
    <w:rsid w:val="00920904"/>
    <w:rsid w:val="00954BFF"/>
    <w:rsid w:val="00AA316B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36304CBA-ED85-4F2F-97FD-BBCCB554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1210392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109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 ELISE MOBERLY</dc:creator>
  <cp:lastModifiedBy>Rachel Moberly</cp:lastModifiedBy>
  <cp:revision>2</cp:revision>
  <dcterms:created xsi:type="dcterms:W3CDTF">2018-11-06T21:05:00Z</dcterms:created>
  <dcterms:modified xsi:type="dcterms:W3CDTF">2018-11-06T22:54:00Z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